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90A6" w14:textId="77777777" w:rsidR="000D1ED3" w:rsidRDefault="000D1ED3" w:rsidP="000D1ED3">
      <w:pPr>
        <w:pStyle w:val="Heading1"/>
        <w:jc w:val="center"/>
        <w:rPr>
          <w:sz w:val="52"/>
          <w:szCs w:val="52"/>
        </w:rPr>
      </w:pPr>
    </w:p>
    <w:p w14:paraId="2B0518EC" w14:textId="77777777" w:rsidR="000D1ED3" w:rsidRDefault="000D1ED3" w:rsidP="000D1ED3">
      <w:pPr>
        <w:pStyle w:val="Heading1"/>
        <w:jc w:val="center"/>
        <w:rPr>
          <w:sz w:val="52"/>
          <w:szCs w:val="52"/>
        </w:rPr>
      </w:pPr>
    </w:p>
    <w:p w14:paraId="15914BB0" w14:textId="77777777" w:rsidR="000D1ED3" w:rsidRDefault="000D1ED3" w:rsidP="000D1ED3">
      <w:pPr>
        <w:pStyle w:val="Heading1"/>
        <w:jc w:val="center"/>
        <w:rPr>
          <w:sz w:val="52"/>
          <w:szCs w:val="52"/>
        </w:rPr>
      </w:pPr>
    </w:p>
    <w:p w14:paraId="716A91F3" w14:textId="77777777" w:rsidR="000D1ED3" w:rsidRDefault="000D1ED3" w:rsidP="000D1ED3">
      <w:pPr>
        <w:pStyle w:val="Heading1"/>
        <w:jc w:val="center"/>
        <w:rPr>
          <w:sz w:val="52"/>
          <w:szCs w:val="52"/>
        </w:rPr>
      </w:pPr>
    </w:p>
    <w:p w14:paraId="3637E405" w14:textId="77777777" w:rsidR="000D1ED3" w:rsidRDefault="000D1ED3" w:rsidP="000D1ED3">
      <w:pPr>
        <w:pStyle w:val="Heading1"/>
        <w:jc w:val="center"/>
        <w:rPr>
          <w:sz w:val="52"/>
          <w:szCs w:val="52"/>
        </w:rPr>
      </w:pPr>
    </w:p>
    <w:p w14:paraId="72FD4A64" w14:textId="206DFAB6" w:rsidR="00280E7A" w:rsidRPr="000D1ED3" w:rsidRDefault="00000000" w:rsidP="000D1ED3">
      <w:pPr>
        <w:pStyle w:val="Heading1"/>
        <w:jc w:val="center"/>
        <w:rPr>
          <w:sz w:val="52"/>
          <w:szCs w:val="52"/>
        </w:rPr>
      </w:pPr>
      <w:r w:rsidRPr="000D1ED3">
        <w:rPr>
          <w:sz w:val="52"/>
          <w:szCs w:val="52"/>
        </w:rPr>
        <w:t>Curriculum Vitae</w:t>
      </w:r>
      <w:r w:rsidR="000D1ED3" w:rsidRPr="000D1ED3">
        <w:rPr>
          <w:sz w:val="52"/>
          <w:szCs w:val="52"/>
        </w:rPr>
        <w:t xml:space="preserve"> of John Doe</w:t>
      </w:r>
    </w:p>
    <w:p w14:paraId="10EC070C" w14:textId="77777777" w:rsidR="000D1ED3" w:rsidRDefault="000D1ED3">
      <w:pPr>
        <w:pStyle w:val="Heading2"/>
      </w:pPr>
    </w:p>
    <w:p w14:paraId="589C92DD" w14:textId="77777777" w:rsidR="000D1ED3" w:rsidRDefault="000D1ED3">
      <w:pPr>
        <w:pStyle w:val="Heading2"/>
      </w:pPr>
    </w:p>
    <w:p w14:paraId="67390CB1" w14:textId="77777777" w:rsidR="000D1ED3" w:rsidRDefault="000D1ED3">
      <w:pPr>
        <w:pStyle w:val="Heading2"/>
      </w:pPr>
    </w:p>
    <w:p w14:paraId="6F4EF6D9" w14:textId="77777777" w:rsidR="000D1ED3" w:rsidRDefault="000D1ED3">
      <w:pPr>
        <w:pStyle w:val="Heading2"/>
      </w:pPr>
    </w:p>
    <w:p w14:paraId="778DDB08" w14:textId="77777777" w:rsidR="000D1ED3" w:rsidRDefault="000D1ED3">
      <w:pPr>
        <w:pStyle w:val="Heading2"/>
      </w:pPr>
    </w:p>
    <w:p w14:paraId="053B079F" w14:textId="77777777" w:rsidR="000D1ED3" w:rsidRDefault="000D1ED3">
      <w:pPr>
        <w:pStyle w:val="Heading2"/>
      </w:pPr>
    </w:p>
    <w:p w14:paraId="4A19B4A7" w14:textId="77777777" w:rsidR="000D1ED3" w:rsidRDefault="000D1ED3">
      <w:pPr>
        <w:pStyle w:val="Heading2"/>
      </w:pPr>
    </w:p>
    <w:p w14:paraId="0CD5CE26" w14:textId="77777777" w:rsidR="000D1ED3" w:rsidRDefault="000D1ED3">
      <w:pPr>
        <w:pStyle w:val="Heading2"/>
      </w:pPr>
    </w:p>
    <w:p w14:paraId="4D178F8A" w14:textId="77777777" w:rsidR="000D1ED3" w:rsidRDefault="000D1ED3">
      <w:pPr>
        <w:pStyle w:val="Heading2"/>
      </w:pPr>
    </w:p>
    <w:p w14:paraId="65057792" w14:textId="77777777" w:rsidR="000D1ED3" w:rsidRDefault="000D1ED3">
      <w:pPr>
        <w:pStyle w:val="Heading2"/>
      </w:pPr>
    </w:p>
    <w:p w14:paraId="7A1BC85A" w14:textId="19336DBC" w:rsidR="00280E7A" w:rsidRDefault="00000000">
      <w:pPr>
        <w:pStyle w:val="Heading2"/>
      </w:pPr>
      <w:r>
        <w:lastRenderedPageBreak/>
        <w:t>Personal Information</w:t>
      </w:r>
    </w:p>
    <w:p w14:paraId="16E20AFA" w14:textId="77777777" w:rsidR="00280E7A" w:rsidRDefault="00000000">
      <w:r>
        <w:t>Full Name: John Doe</w:t>
      </w:r>
    </w:p>
    <w:p w14:paraId="78CBCA0C" w14:textId="77777777" w:rsidR="00280E7A" w:rsidRDefault="00000000">
      <w:r>
        <w:t>ID Number: 9001015800087</w:t>
      </w:r>
    </w:p>
    <w:p w14:paraId="3D131529" w14:textId="77777777" w:rsidR="00280E7A" w:rsidRDefault="00000000">
      <w:r>
        <w:t>Phone: +27 72 345 6789</w:t>
      </w:r>
    </w:p>
    <w:p w14:paraId="201FA7D4" w14:textId="77777777" w:rsidR="00280E7A" w:rsidRDefault="00000000">
      <w:r>
        <w:t>Email: johndoe@email.com</w:t>
      </w:r>
    </w:p>
    <w:p w14:paraId="79763300" w14:textId="77777777" w:rsidR="00280E7A" w:rsidRDefault="00000000">
      <w:r>
        <w:t>Address: 123 Main Street, Johannesburg, South Africa</w:t>
      </w:r>
    </w:p>
    <w:p w14:paraId="468F6FAD" w14:textId="77777777" w:rsidR="00280E7A" w:rsidRDefault="00000000">
      <w:r>
        <w:t>LinkedIn: linkedin.com/in/johndoe</w:t>
      </w:r>
    </w:p>
    <w:p w14:paraId="07BC1040" w14:textId="77777777" w:rsidR="00280E7A" w:rsidRDefault="00000000">
      <w:pPr>
        <w:pStyle w:val="Heading2"/>
      </w:pPr>
      <w:r>
        <w:t>Education</w:t>
      </w:r>
    </w:p>
    <w:p w14:paraId="54C816E7" w14:textId="77777777" w:rsidR="00280E7A" w:rsidRDefault="00000000">
      <w:r>
        <w:rPr>
          <w:b/>
        </w:rPr>
        <w:t>University of Johannesburg</w:t>
      </w:r>
      <w:r>
        <w:br/>
        <w:t>Bachelor of Commerce in Information Systems</w:t>
      </w:r>
      <w:r>
        <w:br/>
        <w:t>Graduation Year: 2024</w:t>
      </w:r>
    </w:p>
    <w:p w14:paraId="1B2389D7" w14:textId="77777777" w:rsidR="00280E7A" w:rsidRDefault="00000000">
      <w:r>
        <w:rPr>
          <w:b/>
        </w:rPr>
        <w:t>Matric - Parktown High School for Boys</w:t>
      </w:r>
      <w:r>
        <w:br/>
        <w:t>NSC Certificate - Completed in 2019</w:t>
      </w:r>
      <w:r>
        <w:br/>
        <w:t>Subjects: Mathematics, Physical Sciences, IT, English, Life Orientation</w:t>
      </w:r>
    </w:p>
    <w:p w14:paraId="3D6BC27D" w14:textId="77777777" w:rsidR="00280E7A" w:rsidRDefault="00000000">
      <w:pPr>
        <w:pStyle w:val="Heading2"/>
      </w:pPr>
      <w:r>
        <w:t>Work Experience</w:t>
      </w:r>
    </w:p>
    <w:p w14:paraId="6A1116E4" w14:textId="77777777" w:rsidR="00280E7A" w:rsidRDefault="00000000">
      <w:r>
        <w:rPr>
          <w:b/>
        </w:rPr>
        <w:t>IT Support Intern - Standard Bank South Africa</w:t>
      </w:r>
      <w:r>
        <w:br/>
        <w:t>January 2023 - December 2023</w:t>
      </w:r>
      <w:r>
        <w:br/>
        <w:t>- Assisted with software and hardware troubleshooting.</w:t>
      </w:r>
      <w:r>
        <w:br/>
        <w:t>- Provided technical support for employees across branches.</w:t>
      </w:r>
      <w:r>
        <w:br/>
        <w:t>- Maintained the internal database and helped with security updates.</w:t>
      </w:r>
    </w:p>
    <w:p w14:paraId="2CA80EBB" w14:textId="77777777" w:rsidR="00280E7A" w:rsidRDefault="00000000">
      <w:r>
        <w:rPr>
          <w:b/>
        </w:rPr>
        <w:t>Administrative Assistant - Johannesburg Municipality</w:t>
      </w:r>
      <w:r>
        <w:br/>
        <w:t>March 2022 - December 2022</w:t>
      </w:r>
      <w:r>
        <w:br/>
        <w:t>- Assisted with documentation processing and filing.</w:t>
      </w:r>
      <w:r>
        <w:br/>
        <w:t>- Coordinated meetings and took minutes.</w:t>
      </w:r>
      <w:r>
        <w:br/>
        <w:t>- Provided customer support for municipal services.</w:t>
      </w:r>
    </w:p>
    <w:p w14:paraId="4649F6F9" w14:textId="77777777" w:rsidR="00280E7A" w:rsidRDefault="00000000">
      <w:pPr>
        <w:pStyle w:val="Heading2"/>
      </w:pPr>
      <w:r>
        <w:t>Skills</w:t>
      </w:r>
    </w:p>
    <w:p w14:paraId="1E947C89" w14:textId="77777777" w:rsidR="00280E7A" w:rsidRDefault="00000000">
      <w:r>
        <w:t>- Microsoft Office Suite (Word, Excel, PowerPoint, Outlook)</w:t>
      </w:r>
      <w:r>
        <w:br/>
        <w:t>- SQL &amp; Database Management (MySQL, PostgreSQL)</w:t>
      </w:r>
      <w:r>
        <w:br/>
        <w:t>- Java &amp; Python Programming</w:t>
      </w:r>
      <w:r>
        <w:br/>
        <w:t>- Network Troubleshooting &amp; IT Support</w:t>
      </w:r>
      <w:r>
        <w:br/>
        <w:t>- Time Management &amp; Problem-Solving</w:t>
      </w:r>
      <w:r>
        <w:br/>
      </w:r>
    </w:p>
    <w:p w14:paraId="417A5196" w14:textId="77777777" w:rsidR="00280E7A" w:rsidRDefault="00000000">
      <w:pPr>
        <w:pStyle w:val="Heading2"/>
      </w:pPr>
      <w:r>
        <w:t>Certifications</w:t>
      </w:r>
    </w:p>
    <w:p w14:paraId="0C98BBB7" w14:textId="77777777" w:rsidR="00280E7A" w:rsidRDefault="00000000">
      <w:r>
        <w:t>- CompTIA A+ Certification (2023)</w:t>
      </w:r>
      <w:r>
        <w:br/>
        <w:t>- Google IT Support Professional Certificate (2022)</w:t>
      </w:r>
      <w:r>
        <w:br/>
      </w:r>
      <w:r>
        <w:lastRenderedPageBreak/>
        <w:t>- Agile &amp; Scrum Fundamentals (2024)</w:t>
      </w:r>
      <w:r>
        <w:br/>
      </w:r>
    </w:p>
    <w:p w14:paraId="5A661540" w14:textId="77777777" w:rsidR="00280E7A" w:rsidRDefault="00000000">
      <w:pPr>
        <w:pStyle w:val="Heading2"/>
      </w:pPr>
      <w:r>
        <w:t>Languages</w:t>
      </w:r>
    </w:p>
    <w:p w14:paraId="194A13D1" w14:textId="77777777" w:rsidR="00280E7A" w:rsidRDefault="00000000">
      <w:r>
        <w:t>- English (Fluent)</w:t>
      </w:r>
      <w:r>
        <w:br/>
        <w:t>- isiZulu (Intermediate)</w:t>
      </w:r>
      <w:r>
        <w:br/>
        <w:t>- Afrikaans (Basic)</w:t>
      </w:r>
      <w:r>
        <w:br/>
      </w:r>
    </w:p>
    <w:p w14:paraId="49E6EB0D" w14:textId="77777777" w:rsidR="00280E7A" w:rsidRDefault="00000000">
      <w:pPr>
        <w:pStyle w:val="Heading2"/>
      </w:pPr>
      <w:r>
        <w:t>References</w:t>
      </w:r>
    </w:p>
    <w:p w14:paraId="3AD43F6B" w14:textId="77777777" w:rsidR="00280E7A" w:rsidRDefault="00000000">
      <w:r>
        <w:t>Available upon request.</w:t>
      </w:r>
    </w:p>
    <w:sectPr w:rsidR="00280E7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EA302" w14:textId="77777777" w:rsidR="009C1E3C" w:rsidRDefault="009C1E3C" w:rsidP="000D1ED3">
      <w:pPr>
        <w:spacing w:after="0" w:line="240" w:lineRule="auto"/>
      </w:pPr>
      <w:r>
        <w:separator/>
      </w:r>
    </w:p>
  </w:endnote>
  <w:endnote w:type="continuationSeparator" w:id="0">
    <w:p w14:paraId="13EA8750" w14:textId="77777777" w:rsidR="009C1E3C" w:rsidRDefault="009C1E3C" w:rsidP="000D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D6EC" w14:textId="77777777" w:rsidR="000D1ED3" w:rsidRDefault="000D1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21C98" w14:textId="77777777" w:rsidR="000D1ED3" w:rsidRDefault="000D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680EF" w14:textId="77777777" w:rsidR="000D1ED3" w:rsidRDefault="000D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03147" w14:textId="77777777" w:rsidR="009C1E3C" w:rsidRDefault="009C1E3C" w:rsidP="000D1ED3">
      <w:pPr>
        <w:spacing w:after="0" w:line="240" w:lineRule="auto"/>
      </w:pPr>
      <w:r>
        <w:separator/>
      </w:r>
    </w:p>
  </w:footnote>
  <w:footnote w:type="continuationSeparator" w:id="0">
    <w:p w14:paraId="263837A0" w14:textId="77777777" w:rsidR="009C1E3C" w:rsidRDefault="009C1E3C" w:rsidP="000D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4E43B" w14:textId="35459C74" w:rsidR="000D1ED3" w:rsidRDefault="000D1ED3">
    <w:pPr>
      <w:pStyle w:val="Header"/>
    </w:pPr>
    <w:r>
      <w:rPr>
        <w:noProof/>
      </w:rPr>
      <w:pict w14:anchorId="4A8FE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501" o:spid="_x0000_s1026" type="#_x0000_t75" style="position:absolute;margin-left:0;margin-top:0;width:431.75pt;height:431.75pt;z-index:-251657216;mso-position-horizontal:center;mso-position-horizontal-relative:margin;mso-position-vertical:center;mso-position-vertical-relative:margin" o:allowincell="f">
          <v:imagedata r:id="rId1" o:title="Intern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BE1B" w14:textId="0EA0AFE7" w:rsidR="000D1ED3" w:rsidRDefault="000D1ED3">
    <w:pPr>
      <w:pStyle w:val="Header"/>
    </w:pPr>
    <w:r>
      <w:rPr>
        <w:noProof/>
      </w:rPr>
      <w:pict w14:anchorId="4588D9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502" o:spid="_x0000_s1027" type="#_x0000_t75" style="position:absolute;margin-left:0;margin-top:0;width:431.75pt;height:431.75pt;z-index:-251656192;mso-position-horizontal:center;mso-position-horizontal-relative:margin;mso-position-vertical:center;mso-position-vertical-relative:margin" o:allowincell="f">
          <v:imagedata r:id="rId1" o:title="Intern (2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169E0" w14:textId="120D001B" w:rsidR="000D1ED3" w:rsidRDefault="000D1ED3">
    <w:pPr>
      <w:pStyle w:val="Header"/>
    </w:pPr>
    <w:r>
      <w:rPr>
        <w:noProof/>
      </w:rPr>
      <w:pict w14:anchorId="17C9D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902500" o:spid="_x0000_s1025" type="#_x0000_t75" style="position:absolute;margin-left:0;margin-top:0;width:431.75pt;height:431.75pt;z-index:-251658240;mso-position-horizontal:center;mso-position-horizontal-relative:margin;mso-position-vertical:center;mso-position-vertical-relative:margin" o:allowincell="f">
          <v:imagedata r:id="rId1" o:title="Intern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739329">
    <w:abstractNumId w:val="8"/>
  </w:num>
  <w:num w:numId="2" w16cid:durableId="262693813">
    <w:abstractNumId w:val="6"/>
  </w:num>
  <w:num w:numId="3" w16cid:durableId="1678075124">
    <w:abstractNumId w:val="5"/>
  </w:num>
  <w:num w:numId="4" w16cid:durableId="692343430">
    <w:abstractNumId w:val="4"/>
  </w:num>
  <w:num w:numId="5" w16cid:durableId="2088377957">
    <w:abstractNumId w:val="7"/>
  </w:num>
  <w:num w:numId="6" w16cid:durableId="1237784726">
    <w:abstractNumId w:val="3"/>
  </w:num>
  <w:num w:numId="7" w16cid:durableId="933591753">
    <w:abstractNumId w:val="2"/>
  </w:num>
  <w:num w:numId="8" w16cid:durableId="478036445">
    <w:abstractNumId w:val="1"/>
  </w:num>
  <w:num w:numId="9" w16cid:durableId="187774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ED3"/>
    <w:rsid w:val="0015074B"/>
    <w:rsid w:val="00280E7A"/>
    <w:rsid w:val="0029639D"/>
    <w:rsid w:val="00326F90"/>
    <w:rsid w:val="0058687D"/>
    <w:rsid w:val="00811E67"/>
    <w:rsid w:val="008E1880"/>
    <w:rsid w:val="009C1E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B977FCA"/>
  <w14:defaultImageDpi w14:val="300"/>
  <w15:docId w15:val="{3E1E5F30-6807-4C07-B22D-5EDA7EED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Olebogeng Itumeleng</cp:lastModifiedBy>
  <cp:revision>2</cp:revision>
  <dcterms:created xsi:type="dcterms:W3CDTF">2025-02-15T18:50:00Z</dcterms:created>
  <dcterms:modified xsi:type="dcterms:W3CDTF">2025-02-15T18:50:00Z</dcterms:modified>
  <cp:category/>
</cp:coreProperties>
</file>